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F3775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Ideation Phase</w:t>
      </w:r>
    </w:p>
    <w:p w14:paraId="1BF3F86B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Brainstorm &amp; Idea Prioritization Template</w:t>
      </w:r>
    </w:p>
    <w:p w14:paraId="23F7C4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Date: </w:t>
      </w:r>
      <w:r>
        <w:rPr>
          <w:rFonts w:hint="default" w:ascii="Times New Roman" w:hAnsi="Times New Roman" w:cs="Times New Roman"/>
          <w:lang w:val="en-GB"/>
        </w:rPr>
        <w:t>30 May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2025</w:t>
      </w:r>
    </w:p>
    <w:p w14:paraId="6F55DC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Team ID: [</w:t>
      </w:r>
      <w:r>
        <w:rPr>
          <w:rFonts w:hint="default" w:ascii="Times New Roman" w:hAnsi="Times New Roman"/>
        </w:rPr>
        <w:t>SWUID20250172439</w:t>
      </w:r>
      <w:r>
        <w:rPr>
          <w:rFonts w:hint="default" w:ascii="Times New Roman" w:hAnsi="Times New Roman" w:cs="Times New Roman"/>
        </w:rPr>
        <w:t>]</w:t>
      </w:r>
    </w:p>
    <w:p w14:paraId="7CBDF8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Name: SocialEx – Redefining Social Connectivity</w:t>
      </w:r>
    </w:p>
    <w:p w14:paraId="3AF65A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Maximum Marks: 4 Marks</w:t>
      </w:r>
    </w:p>
    <w:p w14:paraId="4EC1884F">
      <w:pPr>
        <w:rPr>
          <w:rFonts w:hint="default" w:ascii="Times New Roman" w:hAnsi="Times New Roman" w:cs="Times New Roman"/>
        </w:rPr>
      </w:pPr>
    </w:p>
    <w:p w14:paraId="64EEC0FA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Step-1: Team Gathering, Collaboration and Select the Problem Statement</w:t>
      </w:r>
    </w:p>
    <w:p w14:paraId="1AA18F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Our team collaborated to identify pain points in current social media platforms. We selected the core problem statement: 'Users struggle to collaborate, communicate, and share securely on mainstream platforms due to lack of real-time features and weak privacy enforcement.'</w:t>
      </w:r>
    </w:p>
    <w:p w14:paraId="1AF824C3">
      <w:pPr>
        <w:rPr>
          <w:rFonts w:hint="default" w:ascii="Times New Roman" w:hAnsi="Times New Roman" w:cs="Times New Roman"/>
        </w:rPr>
      </w:pPr>
    </w:p>
    <w:p w14:paraId="3F0A800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Step-2: Brainstorm, Idea Listing and Grouping</w:t>
      </w:r>
    </w:p>
    <w:p w14:paraId="73C96F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brainstormed and grouped ideas into key functional areas of the SocialEx platform:</w:t>
      </w:r>
    </w:p>
    <w:p w14:paraId="3B61C5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Real-time Messaging and Collaboration</w:t>
      </w:r>
    </w:p>
    <w:p w14:paraId="5AC3383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Content Saving and Bookmarking</w:t>
      </w:r>
    </w:p>
    <w:p w14:paraId="13CD87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Stories and Interactive Engagement</w:t>
      </w:r>
    </w:p>
    <w:p w14:paraId="508F53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Privacy &amp; Data Security</w:t>
      </w:r>
    </w:p>
    <w:p w14:paraId="3E8050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Explore &amp; Connect Feature</w:t>
      </w:r>
    </w:p>
    <w:p w14:paraId="1ED71C3C">
      <w:pPr>
        <w:rPr>
          <w:rFonts w:hint="default" w:ascii="Times New Roman" w:hAnsi="Times New Roman" w:cs="Times New Roman"/>
        </w:rPr>
      </w:pPr>
    </w:p>
    <w:p w14:paraId="07D6D2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Detailed Ideas:</w:t>
      </w:r>
    </w:p>
    <w:p w14:paraId="0EA41F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Implement socket.io for real-time messaging and notifications.</w:t>
      </w:r>
    </w:p>
    <w:p w14:paraId="687A81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Add a 'Save Post' feature to bookmark posts for later use.</w:t>
      </w:r>
    </w:p>
    <w:p w14:paraId="006E32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Enable ephemeral content via stories (images, videos, text).</w:t>
      </w:r>
    </w:p>
    <w:p w14:paraId="54E52E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Use end-to-end encryption for private messages and media.</w:t>
      </w:r>
    </w:p>
    <w:p w14:paraId="13732B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Create an explore tab using trending algorithms to promote engagement.</w:t>
      </w:r>
    </w:p>
    <w:p w14:paraId="35C9919B">
      <w:pPr>
        <w:rPr>
          <w:rFonts w:hint="default" w:ascii="Times New Roman" w:hAnsi="Times New Roman" w:cs="Times New Roman"/>
        </w:rPr>
      </w:pPr>
    </w:p>
    <w:p w14:paraId="01B2EC8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Step-3: Idea Prioritization</w:t>
      </w:r>
    </w:p>
    <w:p w14:paraId="26AC62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prioritized the ideas based on the following criteria:</w:t>
      </w:r>
    </w:p>
    <w:p w14:paraId="405EFA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User Impact</w:t>
      </w:r>
    </w:p>
    <w:p w14:paraId="3213B9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Technical Feasibility</w:t>
      </w:r>
    </w:p>
    <w:p w14:paraId="7DF3CD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Innovation Potential</w:t>
      </w:r>
    </w:p>
    <w:p w14:paraId="52B6DCAD">
      <w:pPr>
        <w:rPr>
          <w:rFonts w:hint="default" w:ascii="Times New Roman" w:hAnsi="Times New Roman" w:cs="Times New Roman"/>
        </w:rPr>
      </w:pP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2F3E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D4BC22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Idea</w:t>
            </w:r>
          </w:p>
        </w:tc>
        <w:tc>
          <w:tcPr>
            <w:tcW w:w="2160" w:type="dxa"/>
          </w:tcPr>
          <w:p w14:paraId="3368C8B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Impact (1-5)</w:t>
            </w:r>
          </w:p>
        </w:tc>
        <w:tc>
          <w:tcPr>
            <w:tcW w:w="2160" w:type="dxa"/>
          </w:tcPr>
          <w:p w14:paraId="16A651A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Feasibility (1-5)</w:t>
            </w:r>
          </w:p>
        </w:tc>
        <w:tc>
          <w:tcPr>
            <w:tcW w:w="2160" w:type="dxa"/>
          </w:tcPr>
          <w:p w14:paraId="1B94DCE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Priority Score (Impact × Feasibility)</w:t>
            </w:r>
          </w:p>
        </w:tc>
      </w:tr>
      <w:tr w14:paraId="010A2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9B60EF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Real-time messaging via socket.io</w:t>
            </w:r>
          </w:p>
        </w:tc>
        <w:tc>
          <w:tcPr>
            <w:tcW w:w="2160" w:type="dxa"/>
          </w:tcPr>
          <w:p w14:paraId="46DF488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7F32C00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0699C1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</w:tr>
      <w:tr w14:paraId="21B37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3EC46C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Post saving/bookmarking</w:t>
            </w:r>
          </w:p>
        </w:tc>
        <w:tc>
          <w:tcPr>
            <w:tcW w:w="2160" w:type="dxa"/>
          </w:tcPr>
          <w:p w14:paraId="52AA1CD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74544F3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0864F9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</w:t>
            </w:r>
          </w:p>
        </w:tc>
      </w:tr>
      <w:tr w14:paraId="4713B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982B15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Ephemeral stories</w:t>
            </w:r>
          </w:p>
        </w:tc>
        <w:tc>
          <w:tcPr>
            <w:tcW w:w="2160" w:type="dxa"/>
          </w:tcPr>
          <w:p w14:paraId="28673F3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0DE81DC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2CE86D1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16</w:t>
            </w:r>
          </w:p>
        </w:tc>
      </w:tr>
      <w:tr w14:paraId="68869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3C9E2E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End-to-end message encryption</w:t>
            </w:r>
          </w:p>
        </w:tc>
        <w:tc>
          <w:tcPr>
            <w:tcW w:w="2160" w:type="dxa"/>
          </w:tcPr>
          <w:p w14:paraId="40D5D06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7A94598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0035A75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</w:t>
            </w:r>
          </w:p>
        </w:tc>
      </w:tr>
      <w:tr w14:paraId="412C7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1F881F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Trending-based explore feature</w:t>
            </w:r>
          </w:p>
        </w:tc>
        <w:tc>
          <w:tcPr>
            <w:tcW w:w="2160" w:type="dxa"/>
          </w:tcPr>
          <w:p w14:paraId="2D2551F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22AEF8D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6D66CE2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</w:t>
            </w:r>
          </w:p>
        </w:tc>
      </w:tr>
    </w:tbl>
    <w:p w14:paraId="608588D0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F175BD"/>
    <w:rsid w:val="755552CC"/>
    <w:rsid w:val="7C4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Vivek Nidumolu</cp:lastModifiedBy>
  <dcterms:modified xsi:type="dcterms:W3CDTF">2025-06-26T18:06:08Z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09D6BCFAD7104347BD63E179CF7328B3_12</vt:lpwstr>
  </property>
</Properties>
</file>