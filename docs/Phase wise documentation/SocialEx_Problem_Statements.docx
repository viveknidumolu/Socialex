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0B432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Ideation Phase</w:t>
      </w:r>
    </w:p>
    <w:p w14:paraId="63B4711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the Problem Statements</w:t>
      </w:r>
    </w:p>
    <w:p w14:paraId="4F2C61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Date: </w:t>
      </w:r>
      <w:r>
        <w:rPr>
          <w:rFonts w:hint="default" w:ascii="Times New Roman" w:hAnsi="Times New Roman" w:cs="Times New Roman"/>
          <w:lang w:val="en-GB"/>
        </w:rPr>
        <w:t>30 May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2025</w:t>
      </w:r>
    </w:p>
    <w:p w14:paraId="75DB20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Team ID: [</w:t>
      </w:r>
      <w:r>
        <w:rPr>
          <w:rFonts w:hint="default" w:ascii="Times New Roman" w:hAnsi="Times New Roman"/>
        </w:rPr>
        <w:t>SWUID20250172439</w:t>
      </w:r>
      <w:r>
        <w:rPr>
          <w:rFonts w:hint="default" w:ascii="Times New Roman" w:hAnsi="Times New Roman" w:cs="Times New Roman"/>
        </w:rPr>
        <w:t>]</w:t>
      </w:r>
    </w:p>
    <w:p w14:paraId="458068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Name: SocialEx – Redefining Social Connectivity</w:t>
      </w:r>
    </w:p>
    <w:p w14:paraId="5E9223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Maximum Marks: 2 Marks</w:t>
      </w:r>
    </w:p>
    <w:p w14:paraId="42BB4863">
      <w:pPr>
        <w:rPr>
          <w:rFonts w:hint="default" w:ascii="Times New Roman" w:hAnsi="Times New Roman" w:cs="Times New Roman"/>
        </w:rPr>
      </w:pPr>
    </w:p>
    <w:p w14:paraId="7EBFF26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Customer Problem Statement Template</w:t>
      </w:r>
    </w:p>
    <w:p w14:paraId="33E7F9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define the core problems users face while using existing social media platforms, and use those insights to guide the development of SocialEx, a next-generation social media app with real-time messaging, post saving, story sharing, and robust privacy features.</w:t>
      </w:r>
    </w:p>
    <w:p w14:paraId="091387F5">
      <w:pPr>
        <w:rPr>
          <w:rFonts w:hint="default" w:ascii="Times New Roman" w:hAnsi="Times New Roman" w:cs="Times New Roman"/>
        </w:rPr>
      </w:pPr>
    </w:p>
    <w:p w14:paraId="1F8FCCC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Problem Statement (PS)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5F09B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942660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Problem Statement</w:t>
            </w:r>
          </w:p>
        </w:tc>
        <w:tc>
          <w:tcPr>
            <w:tcW w:w="1440" w:type="dxa"/>
          </w:tcPr>
          <w:p w14:paraId="11D2518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 am (Customer)</w:t>
            </w:r>
          </w:p>
        </w:tc>
        <w:tc>
          <w:tcPr>
            <w:tcW w:w="1440" w:type="dxa"/>
          </w:tcPr>
          <w:p w14:paraId="05D1F1A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I’m trying to</w:t>
            </w:r>
          </w:p>
        </w:tc>
        <w:tc>
          <w:tcPr>
            <w:tcW w:w="1440" w:type="dxa"/>
          </w:tcPr>
          <w:p w14:paraId="663047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But</w:t>
            </w:r>
          </w:p>
        </w:tc>
        <w:tc>
          <w:tcPr>
            <w:tcW w:w="1440" w:type="dxa"/>
          </w:tcPr>
          <w:p w14:paraId="35E5FF2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Because</w:t>
            </w:r>
          </w:p>
        </w:tc>
        <w:tc>
          <w:tcPr>
            <w:tcW w:w="1440" w:type="dxa"/>
          </w:tcPr>
          <w:p w14:paraId="706434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Which makes me feel</w:t>
            </w:r>
          </w:p>
        </w:tc>
      </w:tr>
      <w:tr w14:paraId="6E646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4B7B8C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PS-1</w:t>
            </w:r>
          </w:p>
        </w:tc>
        <w:tc>
          <w:tcPr>
            <w:tcW w:w="1440" w:type="dxa"/>
          </w:tcPr>
          <w:p w14:paraId="7E6B959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 student working on a group project</w:t>
            </w:r>
          </w:p>
        </w:tc>
        <w:tc>
          <w:tcPr>
            <w:tcW w:w="1440" w:type="dxa"/>
          </w:tcPr>
          <w:p w14:paraId="0C3B489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collaborate effectively with my team online</w:t>
            </w:r>
          </w:p>
        </w:tc>
        <w:tc>
          <w:tcPr>
            <w:tcW w:w="1440" w:type="dxa"/>
          </w:tcPr>
          <w:p w14:paraId="585935C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existing platforms lack real-time educational collaboration features</w:t>
            </w:r>
          </w:p>
        </w:tc>
        <w:tc>
          <w:tcPr>
            <w:tcW w:w="1440" w:type="dxa"/>
          </w:tcPr>
          <w:p w14:paraId="3CE7192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they are designed for casual use, not productivity or structured teamwork</w:t>
            </w:r>
          </w:p>
        </w:tc>
        <w:tc>
          <w:tcPr>
            <w:tcW w:w="1440" w:type="dxa"/>
          </w:tcPr>
          <w:p w14:paraId="2174DE9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frustrated and limited in productivity</w:t>
            </w:r>
          </w:p>
        </w:tc>
      </w:tr>
      <w:tr w14:paraId="1532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FA95B2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PS-2</w:t>
            </w:r>
          </w:p>
        </w:tc>
        <w:tc>
          <w:tcPr>
            <w:tcW w:w="1440" w:type="dxa"/>
          </w:tcPr>
          <w:p w14:paraId="6FC3149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 social media user who values privacy</w:t>
            </w:r>
          </w:p>
        </w:tc>
        <w:tc>
          <w:tcPr>
            <w:tcW w:w="1440" w:type="dxa"/>
          </w:tcPr>
          <w:p w14:paraId="5F2355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share posts, messages, and media securely</w:t>
            </w:r>
          </w:p>
        </w:tc>
        <w:tc>
          <w:tcPr>
            <w:tcW w:w="1440" w:type="dxa"/>
          </w:tcPr>
          <w:p w14:paraId="6D0AE9E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 don’t trust existing platforms with my private data</w:t>
            </w:r>
          </w:p>
        </w:tc>
        <w:tc>
          <w:tcPr>
            <w:tcW w:w="1440" w:type="dxa"/>
          </w:tcPr>
          <w:p w14:paraId="34AF768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many platforms have weak privacy policies and history of data breaches</w:t>
            </w:r>
          </w:p>
        </w:tc>
        <w:tc>
          <w:tcPr>
            <w:tcW w:w="1440" w:type="dxa"/>
          </w:tcPr>
          <w:p w14:paraId="2E95669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anxious and hesitant to express freely</w:t>
            </w:r>
          </w:p>
        </w:tc>
      </w:tr>
      <w:tr w14:paraId="411C0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20CB6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PS-3</w:t>
            </w:r>
          </w:p>
        </w:tc>
        <w:tc>
          <w:tcPr>
            <w:tcW w:w="1440" w:type="dxa"/>
          </w:tcPr>
          <w:p w14:paraId="56881D1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 content explorer</w:t>
            </w:r>
          </w:p>
        </w:tc>
        <w:tc>
          <w:tcPr>
            <w:tcW w:w="1440" w:type="dxa"/>
          </w:tcPr>
          <w:p w14:paraId="5DFDC09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save and organize content for future use or team sharing</w:t>
            </w:r>
          </w:p>
        </w:tc>
        <w:tc>
          <w:tcPr>
            <w:tcW w:w="1440" w:type="dxa"/>
          </w:tcPr>
          <w:p w14:paraId="3D3686A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current platforms don’t offer seamless post saving or referencing</w:t>
            </w:r>
          </w:p>
        </w:tc>
        <w:tc>
          <w:tcPr>
            <w:tcW w:w="1440" w:type="dxa"/>
          </w:tcPr>
          <w:p w14:paraId="36755BF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content gets buried or lost in feeds quickly</w:t>
            </w:r>
          </w:p>
        </w:tc>
        <w:tc>
          <w:tcPr>
            <w:tcW w:w="1440" w:type="dxa"/>
          </w:tcPr>
          <w:p w14:paraId="07EE912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disorganized and overwhelmed</w:t>
            </w:r>
          </w:p>
        </w:tc>
      </w:tr>
      <w:tr w14:paraId="7C749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BA0E3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PS-4</w:t>
            </w:r>
          </w:p>
        </w:tc>
        <w:tc>
          <w:tcPr>
            <w:tcW w:w="1440" w:type="dxa"/>
          </w:tcPr>
          <w:p w14:paraId="5B8C18C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 creator or community builder</w:t>
            </w:r>
          </w:p>
        </w:tc>
        <w:tc>
          <w:tcPr>
            <w:tcW w:w="1440" w:type="dxa"/>
          </w:tcPr>
          <w:p w14:paraId="7ECC7B2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engage followers through rich media like stories, posts, and chat</w:t>
            </w:r>
          </w:p>
        </w:tc>
        <w:tc>
          <w:tcPr>
            <w:tcW w:w="1440" w:type="dxa"/>
          </w:tcPr>
          <w:p w14:paraId="32CF89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current engagement tools are disconnected or delayed</w:t>
            </w:r>
          </w:p>
        </w:tc>
        <w:tc>
          <w:tcPr>
            <w:tcW w:w="1440" w:type="dxa"/>
          </w:tcPr>
          <w:p w14:paraId="03D2F60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real-time features are not well integrated</w:t>
            </w:r>
          </w:p>
        </w:tc>
        <w:tc>
          <w:tcPr>
            <w:tcW w:w="1440" w:type="dxa"/>
          </w:tcPr>
          <w:p w14:paraId="62F31AC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uninspired and disconnected from my audience</w:t>
            </w:r>
          </w:p>
        </w:tc>
      </w:tr>
    </w:tbl>
    <w:p w14:paraId="7015A2AE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587D28"/>
    <w:rsid w:val="7823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Vivek Nidumolu</cp:lastModifiedBy>
  <dcterms:modified xsi:type="dcterms:W3CDTF">2025-06-26T18:07:05Z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86C6794FED3C4119975CE635607C6265_12</vt:lpwstr>
  </property>
</Properties>
</file>