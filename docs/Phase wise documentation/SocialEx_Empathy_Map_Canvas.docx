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790A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Ideation Phase</w:t>
      </w:r>
    </w:p>
    <w:p w14:paraId="3458BA4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Empathize &amp; Discover</w:t>
      </w:r>
    </w:p>
    <w:p w14:paraId="26656C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Date: </w:t>
      </w:r>
      <w:r>
        <w:rPr>
          <w:rFonts w:hint="default" w:ascii="Times New Roman" w:hAnsi="Times New Roman" w:cs="Times New Roman"/>
          <w:lang w:val="en-GB"/>
        </w:rPr>
        <w:t>30 May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2025</w:t>
      </w:r>
    </w:p>
    <w:p w14:paraId="4685E6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Team ID: [</w:t>
      </w:r>
      <w:r>
        <w:rPr>
          <w:rFonts w:hint="default" w:ascii="Times New Roman" w:hAnsi="Times New Roman"/>
        </w:rPr>
        <w:t>SWUID20250172439</w:t>
      </w:r>
      <w:r>
        <w:rPr>
          <w:rFonts w:hint="default" w:ascii="Times New Roman" w:hAnsi="Times New Roman" w:cs="Times New Roman"/>
        </w:rPr>
        <w:t>]</w:t>
      </w:r>
    </w:p>
    <w:p w14:paraId="107817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Name: SocialEx – Redefining Social Connectivity</w:t>
      </w:r>
    </w:p>
    <w:p w14:paraId="7BEC28F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Maximum Marks: 4 Marks</w:t>
      </w:r>
    </w:p>
    <w:p w14:paraId="4484106D">
      <w:pPr>
        <w:rPr>
          <w:rFonts w:hint="default" w:ascii="Times New Roman" w:hAnsi="Times New Roman" w:cs="Times New Roman"/>
        </w:rPr>
      </w:pPr>
    </w:p>
    <w:p w14:paraId="195544BE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Empathy Map Canvas</w:t>
      </w:r>
    </w:p>
    <w:p w14:paraId="18A48D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Understand the needs, frustrations, and behaviors of social media users seeking meaningful, secure, and real-time online engagement through an innovative platform like SocialEx.</w:t>
      </w:r>
    </w:p>
    <w:p w14:paraId="60059FDA">
      <w:pPr>
        <w:rPr>
          <w:rFonts w:hint="default" w:ascii="Times New Roman" w:hAnsi="Times New Roman" w:cs="Times New Roman"/>
        </w:rPr>
      </w:pPr>
    </w:p>
    <w:p w14:paraId="2F3C2FD3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WHO are we empathizing with?</w:t>
      </w:r>
    </w:p>
    <w:p w14:paraId="608F28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Social media users who want real-time interaction, privacy, and efficient content sharing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Students working on collaborative projects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Digital creators and community builders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People concerned about privacy on mainstream platforms</w:t>
      </w:r>
    </w:p>
    <w:p w14:paraId="6729A0C0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 they need to DO?</w:t>
      </w:r>
    </w:p>
    <w:p w14:paraId="286902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Communicate instantly with friends or groups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Save and organize important posts for later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Share stories or content in engaging formats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Trust the platform to keep their data and messages secure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Discover new content and users that align with their interests</w:t>
      </w:r>
    </w:p>
    <w:p w14:paraId="703182C1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 they SEE?</w:t>
      </w:r>
    </w:p>
    <w:p w14:paraId="54FB63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Overwhelming content feeds on current platforms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Lack of productive tools in existing social media apps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Frequent data leaks and privacy breaches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Features scattered across multiple apps, not unified</w:t>
      </w:r>
    </w:p>
    <w:p w14:paraId="1F131D4C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 they SAY?</w:t>
      </w:r>
    </w:p>
    <w:p w14:paraId="19E373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“I wish I could chat and share files instantly in one place.”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“There’s too much noise, I can’t find what matters.”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“I’m scared my personal chats might be leaked.”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“Why can’t I save a post and easily find it later?”</w:t>
      </w:r>
    </w:p>
    <w:p w14:paraId="5D3BEC9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 they DO?</w:t>
      </w:r>
    </w:p>
    <w:p w14:paraId="16C162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Switch between multiple apps for chat, posts, and stories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 third-party tools for content saving/bookmarking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Hesitate to share sensitive content due to trust issues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Try to grow personal or academic communities online</w:t>
      </w:r>
    </w:p>
    <w:p w14:paraId="2879AFC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 they HEAR?</w:t>
      </w:r>
    </w:p>
    <w:p w14:paraId="6FB023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Friends recommending newer, secure platforms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Media stories about social media addiction and data privacy concerns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Influencers shifting to alternative platforms with better control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Peers using social media for academic collaboration</w:t>
      </w:r>
    </w:p>
    <w:p w14:paraId="3C2267BC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PAIN</w:t>
      </w:r>
    </w:p>
    <w:p w14:paraId="3311299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Privacy concerns and lack of trust in current platforms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Fragmented tools for collaboration, sharing, and messaging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Overloaded content streams with low relevance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Inability to archive or revisit important posts easily</w:t>
      </w:r>
    </w:p>
    <w:p w14:paraId="66445F05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GAIN</w:t>
      </w:r>
    </w:p>
    <w:p w14:paraId="485947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 secure and unified platform for messaging, stories, and post sharing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Real-time collaboration features for students and creators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Reliable post saving and quick retrieval for future reference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Empowered community building with robust privacy settings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D839C1"/>
    <w:rsid w:val="36054D5D"/>
    <w:rsid w:val="66D53242"/>
    <w:rsid w:val="7A3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Vivek Nidumolu</cp:lastModifiedBy>
  <dcterms:modified xsi:type="dcterms:W3CDTF">2025-06-26T18:05:53Z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BF1CBD190C2148C1A7C335F93E5FA19C_12</vt:lpwstr>
  </property>
</Properties>
</file>